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"The Raven" by Edgar Allan Poe</w:t>
      </w:r>
    </w:p>
    <w:p/>
    <w:p>
      <w:pPr>
        <w:jc w:val="center"/>
      </w:pPr>
      <w:r>
        <w:t>1 Once upon a midnight dreary, while I pondered, weak and weary,</w:t>
      </w:r>
    </w:p>
    <w:p>
      <w:pPr>
        <w:jc w:val="center"/>
      </w:pPr>
      <w:r>
        <w:t>2 Over many a quaint and curious volume of forgotten lore —</w:t>
      </w:r>
    </w:p>
    <w:p>
      <w:pPr>
        <w:jc w:val="center"/>
      </w:pPr>
      <w:r>
        <w:t>3 While I nodded, nearly napping, suddenly there came a tapping,</w:t>
      </w:r>
    </w:p>
    <w:p>
      <w:pPr>
        <w:jc w:val="center"/>
      </w:pPr>
      <w:r>
        <w:t>4 As of some one gently rapping, rapping at my chamber door.</w:t>
      </w:r>
    </w:p>
    <w:p>
      <w:pPr>
        <w:jc w:val="center"/>
      </w:pPr>
      <w:r>
        <w:t>5 "Tis some visiter," I muttered, "tapping at my chamber door —</w:t>
      </w:r>
    </w:p>
    <w:p>
      <w:pPr>
        <w:jc w:val="center"/>
      </w:pPr>
      <w:r>
        <w:t>6 Only this and nothing more."</w:t>
      </w:r>
    </w:p>
    <w:p>
      <w:pPr>
        <w:jc w:val="center"/>
      </w:pPr>
      <w:r>
        <w:t>7 Ah, distinctly [ remember it was in the bleak December;</w:t>
      </w:r>
    </w:p>
    <w:p>
      <w:pPr>
        <w:jc w:val="center"/>
      </w:pPr>
      <w:r>
        <w:t>8 And each separate dying ember wrought its ghost upon the floor.</w:t>
      </w:r>
    </w:p>
    <w:p>
      <w:pPr>
        <w:jc w:val="center"/>
      </w:pPr>
      <w:r>
        <w:t>9 Eagerly I wished the morrow; — vainly I had sought to borrow</w:t>
      </w:r>
    </w:p>
    <w:p>
      <w:pPr>
        <w:jc w:val="center"/>
      </w:pPr>
      <w:r>
        <w:t>10 From my books surcease of sorrow — sorrow for the lost Lenore —</w:t>
      </w:r>
    </w:p>
    <w:p>
      <w:pPr>
        <w:jc w:val="center"/>
      </w:pPr>
      <w:r>
        <w:t>11 For the rare and radiant maiden whom the angels name Lenore —</w:t>
      </w:r>
    </w:p>
    <w:p>
      <w:pPr>
        <w:jc w:val="center"/>
      </w:pPr>
      <w:r>
        <w:t>12 Nameless here for evermore.</w:t>
      </w:r>
    </w:p>
    <w:p>
      <w:pPr>
        <w:jc w:val="center"/>
      </w:pPr>
      <w:r>
        <w:t>12 Meant in croaking "Nevermore."</w:t>
      </w:r>
    </w:p>
    <w:p>
      <w:pPr>
        <w:jc w:val="center"/>
      </w:pPr>
      <w:r>
        <w:t>13 And the silken, sad, uncertain rustling of each purple curtain</w:t>
      </w:r>
    </w:p>
    <w:p>
      <w:pPr>
        <w:jc w:val="center"/>
      </w:pPr>
      <w:r>
        <w:t>14 Thrilled me — filled me with fantastic terrors never felt before;</w:t>
      </w:r>
    </w:p>
    <w:p>
      <w:pPr>
        <w:jc w:val="center"/>
      </w:pPr>
      <w:r>
        <w:t>15 So that now, to still the beating of my heart, I stood repeating</w:t>
      </w:r>
    </w:p>
    <w:p>
      <w:pPr>
        <w:jc w:val="center"/>
      </w:pPr>
      <w:r>
        <w:t>16 "Tis some visiter entreating entrance at my chamber door —</w:t>
      </w:r>
    </w:p>
    <w:p>
      <w:pPr>
        <w:jc w:val="center"/>
      </w:pPr>
      <w:r>
        <w:t>17 Some late visiter entreating entrance at my chamber door; —</w:t>
      </w:r>
    </w:p>
    <w:p>
      <w:pPr>
        <w:jc w:val="center"/>
      </w:pPr>
      <w:r>
        <w:t>18 This it is and nothing more."</w:t>
      </w:r>
    </w:p>
    <w:p>
      <w:pPr>
        <w:jc w:val="center"/>
      </w:pPr>
      <w:r>
        <w:t>19 Presently my soul grew stronger; hesitating then no longer,</w:t>
      </w:r>
    </w:p>
    <w:p>
      <w:pPr>
        <w:jc w:val="center"/>
      </w:pPr>
      <w:r>
        <w:t>20 "Sir," said I, "or Madam, truly your forgiveness I implore;</w:t>
      </w:r>
    </w:p>
    <w:p>
      <w:pPr>
        <w:jc w:val="center"/>
      </w:pPr>
      <w:r>
        <w:t>21 But the fact is I was napping, and so gently you came rapping,</w:t>
      </w:r>
    </w:p>
    <w:p>
      <w:pPr>
        <w:jc w:val="center"/>
      </w:pPr>
      <w:r>
        <w:t>22 And so faintly you came tapping, tapping at my chamber door,</w:t>
      </w:r>
    </w:p>
    <w:p>
      <w:pPr>
        <w:jc w:val="center"/>
      </w:pPr>
      <w:r>
        <w:t>23 That I scarce was sure [ heard you" — here I opened wide the door; —</w:t>
      </w:r>
    </w:p>
    <w:p>
      <w:pPr>
        <w:jc w:val="center"/>
      </w:pPr>
      <w:r>
        <w:t>24 Darkness there and nothing more.</w:t>
      </w:r>
    </w:p>
    <w:p>
      <w:pPr>
        <w:jc w:val="center"/>
      </w:pPr>
      <w:r>
        <w:t>25 Deep into that darkness peering, long [ stood there wondering, fearing,</w:t>
      </w:r>
    </w:p>
    <w:p>
      <w:pPr>
        <w:jc w:val="center"/>
      </w:pPr>
      <w:r>
        <w:t>26 Doubting, dreaming dreams no mortal ever dared to dream before;</w:t>
      </w:r>
    </w:p>
    <w:p>
      <w:pPr>
        <w:jc w:val="center"/>
      </w:pPr>
      <w:r>
        <w:t>27 But the silence was unbroken, and the stillness gave no token,</w:t>
      </w:r>
    </w:p>
    <w:p>
      <w:pPr>
        <w:jc w:val="center"/>
      </w:pPr>
      <w:r>
        <w:t>28 And the only word there spoken was the whispered word, "Lenore?"</w:t>
      </w:r>
    </w:p>
    <w:p>
      <w:pPr>
        <w:jc w:val="center"/>
      </w:pPr>
      <w:r>
        <w:t>29 This I whispered, and an echo murmured back the word, "Lenore!" —</w:t>
      </w:r>
    </w:p>
    <w:p>
      <w:pPr>
        <w:jc w:val="center"/>
      </w:pPr>
      <w:r>
        <w:t>30 Merely this and nothing more.</w:t>
      </w:r>
    </w:p>
    <w:p>
      <w:pPr>
        <w:jc w:val="center"/>
      </w:pPr>
      <w:r>
        <w:t>31 Back into the chamber turning, all my soul within me burning,</w:t>
      </w:r>
    </w:p>
    <w:p>
      <w:pPr>
        <w:jc w:val="center"/>
      </w:pPr>
      <w:r>
        <w:t>32 Soon again I heard a tapping somewhat louder than before.</w:t>
      </w:r>
    </w:p>
    <w:p>
      <w:pPr>
        <w:jc w:val="center"/>
      </w:pPr>
      <w:r>
        <w:t>33 "Surely," said I, "surely that is something at my window lattice;</w:t>
      </w:r>
    </w:p>
    <w:p>
      <w:pPr>
        <w:jc w:val="center"/>
      </w:pPr>
      <w:r>
        <w:t>34 Let me see, then, what thereat is, and this mystery explore —</w:t>
      </w:r>
    </w:p>
    <w:p>
      <w:pPr>
        <w:jc w:val="center"/>
      </w:pPr>
      <w:r>
        <w:t>34 Let my heart be still a moment and this mystery explore;—</w:t>
      </w:r>
    </w:p>
    <w:p>
      <w:pPr>
        <w:jc w:val="center"/>
      </w:pPr>
      <w:r>
        <w:t>36 'Tis the wind and nothing more!"</w:t>
      </w:r>
    </w:p>
    <w:p>
      <w:pPr>
        <w:jc w:val="center"/>
      </w:pPr>
      <w:r>
        <w:t>37 Open here I flung the shutter, when, with many a flirt and flutter,</w:t>
      </w:r>
    </w:p>
    <w:p>
      <w:pPr>
        <w:jc w:val="center"/>
      </w:pPr>
      <w:r>
        <w:t>38 In there stepped a stately Raven of the saintly days of yore;</w:t>
      </w:r>
    </w:p>
    <w:p>
      <w:pPr>
        <w:jc w:val="center"/>
      </w:pPr>
      <w:r>
        <w:t>39 Not the least obeisance made he; not a minute stopped or stayed he;</w:t>
      </w:r>
    </w:p>
    <w:p>
      <w:pPr>
        <w:jc w:val="center"/>
      </w:pPr>
      <w:r>
        <w:t>40 But, with mien of lord or lady, perched above my chamber door —</w:t>
      </w:r>
    </w:p>
    <w:p>
      <w:pPr>
        <w:jc w:val="center"/>
      </w:pPr>
      <w:r>
        <w:t>41 Perched upon a bust of Pallas just above my chamber door —</w:t>
      </w:r>
    </w:p>
    <w:p>
      <w:pPr>
        <w:jc w:val="center"/>
      </w:pPr>
      <w:r>
        <w:t>42 Perched, and sat, and nothing more.</w:t>
      </w:r>
    </w:p>
    <w:p>
      <w:pPr>
        <w:jc w:val="center"/>
      </w:pPr>
      <w:r>
        <w:t>43 Then this ebony bird beguiling my sad fancy into smiling,</w:t>
      </w:r>
    </w:p>
    <w:p>
      <w:pPr>
        <w:jc w:val="center"/>
      </w:pPr>
      <w:r>
        <w:t>44 By the grave and stern decorum of the countenance it wore,</w:t>
      </w:r>
    </w:p>
    <w:p>
      <w:pPr>
        <w:jc w:val="center"/>
      </w:pPr>
      <w:r>
        <w:t>45 "Though thy crest be shorn and shaven, thou," I said, "art sure no craven,</w:t>
      </w:r>
    </w:p>
    <w:p>
      <w:pPr>
        <w:jc w:val="center"/>
      </w:pPr>
      <w:r>
        <w:t>46 Ghastly grim and ancient Raven wandering from the Nightly shore —</w:t>
      </w:r>
    </w:p>
    <w:p>
      <w:pPr>
        <w:jc w:val="center"/>
      </w:pPr>
      <w:r>
        <w:t>47 Tell me what thy lordly name is on the Night's Plutonian shore!"</w:t>
      </w:r>
    </w:p>
    <w:p>
      <w:pPr>
        <w:jc w:val="center"/>
      </w:pPr>
      <w:r>
        <w:t>48 Quoth the Raven "Nevermore."</w:t>
      </w:r>
    </w:p>
    <w:p>
      <w:pPr>
        <w:jc w:val="center"/>
      </w:pPr>
      <w:r>
        <w:t>49 Much I marvelled this ungainly fowl to hear discourse so plainly,</w:t>
      </w:r>
    </w:p>
    <w:p>
      <w:pPr>
        <w:jc w:val="center"/>
      </w:pPr>
      <w:r>
        <w:t>50 Though its answer little meaning — little relevancy bore;</w:t>
      </w:r>
    </w:p>
    <w:p>
      <w:pPr>
        <w:jc w:val="center"/>
      </w:pPr>
      <w:r>
        <w:t>51 For we cannot help agreeing that no living human being</w:t>
      </w:r>
    </w:p>
    <w:p>
      <w:pPr>
        <w:jc w:val="center"/>
      </w:pPr>
      <w:r>
        <w:t>52 Ever yet was blessed with seeing bird above his chamber door —</w:t>
      </w:r>
    </w:p>
    <w:p>
      <w:pPr>
        <w:jc w:val="center"/>
      </w:pPr>
      <w:r>
        <w:t>53 Bird or beast upon the sculptured bust above his chamber door,</w:t>
      </w:r>
    </w:p>
    <w:p>
      <w:pPr>
        <w:jc w:val="center"/>
      </w:pPr>
      <w:r>
        <w:t>54 With such name as "Nevermore."</w:t>
      </w:r>
    </w:p>
    <w:p>
      <w:pPr>
        <w:jc w:val="center"/>
      </w:pPr>
      <w:r>
        <w:t>55 But the Raven, sitting lonely on the placid bust, spoke only</w:t>
      </w:r>
    </w:p>
    <w:p>
      <w:pPr>
        <w:jc w:val="center"/>
      </w:pPr>
      <w:r>
        <w:t>56 That one word, as if his soul in that one word he did outpour.</w:t>
      </w:r>
    </w:p>
    <w:p>
      <w:pPr>
        <w:jc w:val="center"/>
      </w:pPr>
      <w:r>
        <w:t>57 Nothing farther then he uttered — not a feather then he fluttered —</w:t>
      </w:r>
    </w:p>
    <w:p>
      <w:pPr>
        <w:jc w:val="center"/>
      </w:pPr>
      <w:r>
        <w:t>58 Till I scarcely more than muttered "Other friends have flown before —</w:t>
      </w:r>
    </w:p>
    <w:p>
      <w:pPr>
        <w:jc w:val="center"/>
      </w:pPr>
      <w:r>
        <w:t>59 On the morrow he will leave me, as my Hopes have flown before."</w:t>
      </w:r>
    </w:p>
    <w:p>
      <w:pPr>
        <w:jc w:val="center"/>
      </w:pPr>
      <w:r>
        <w:t>60 Then the bird said "Nevermore."</w:t>
      </w:r>
    </w:p>
    <w:p>
      <w:pPr>
        <w:jc w:val="center"/>
      </w:pPr>
      <w:r>
        <w:t>61 Startled at the stillness broken by reply so aptly spoken,</w:t>
      </w:r>
    </w:p>
    <w:p>
      <w:pPr>
        <w:jc w:val="center"/>
      </w:pPr>
      <w:r>
        <w:t>62 "Doubtless," said 1, "what it utters is its only stock and store</w:t>
      </w:r>
    </w:p>
    <w:p>
      <w:pPr>
        <w:jc w:val="center"/>
      </w:pPr>
      <w:r>
        <w:t>63 Caught from some unhappy master whom unmerciful Disaster</w:t>
      </w:r>
    </w:p>
    <w:p>
      <w:pPr>
        <w:jc w:val="center"/>
      </w:pPr>
      <w:r>
        <w:t>64 Followed fast and followed faster till his songs one burden bore —</w:t>
      </w:r>
    </w:p>
    <w:p>
      <w:pPr>
        <w:jc w:val="center"/>
      </w:pPr>
      <w:r>
        <w:t>65 Till the dirges of his Hope that melancholy burden bore</w:t>
      </w:r>
    </w:p>
    <w:p>
      <w:pPr>
        <w:jc w:val="center"/>
      </w:pPr>
      <w:r>
        <w:t>66 Of 'Never — nevermore'."</w:t>
      </w:r>
    </w:p>
    <w:p>
      <w:pPr>
        <w:jc w:val="center"/>
      </w:pPr>
      <w:r>
        <w:t>67 But the Raven still beguiling my sad fancy into smiling,</w:t>
      </w:r>
    </w:p>
    <w:p>
      <w:pPr>
        <w:jc w:val="center"/>
      </w:pPr>
      <w:r>
        <w:t>68 Straight [ wheeled a cushioned seat in front of bird, and bust and door;</w:t>
      </w:r>
    </w:p>
    <w:p>
      <w:pPr>
        <w:jc w:val="center"/>
      </w:pPr>
      <w:r>
        <w:t>69 Then, upon the velvet sinking, I betook myself to linking</w:t>
      </w:r>
    </w:p>
    <w:p>
      <w:pPr>
        <w:jc w:val="center"/>
      </w:pPr>
      <w:r>
        <w:t>70 Fancy unto fancy, thinking what this ominous bird of yore —</w:t>
      </w:r>
    </w:p>
    <w:p>
      <w:pPr>
        <w:jc w:val="center"/>
      </w:pPr>
      <w:r>
        <w:t>71 What this grim, ungainly, ghastly, gaunt, and ominous bird of yore</w:t>
      </w:r>
    </w:p>
    <w:p>
      <w:pPr>
        <w:jc w:val="center"/>
      </w:pPr>
      <w:r>
        <w:t>73 This [ sat engaged in guessing, but no syllable expressing</w:t>
      </w:r>
    </w:p>
    <w:p>
      <w:pPr>
        <w:jc w:val="center"/>
      </w:pPr>
      <w:r>
        <w:t>74 To the fowl whose fiery eyes now burned into my bosom's core;</w:t>
      </w:r>
    </w:p>
    <w:p>
      <w:pPr>
        <w:jc w:val="center"/>
      </w:pPr>
      <w:r>
        <w:t>75 This and more I sat divining, with my head at ease reclining</w:t>
      </w:r>
    </w:p>
    <w:p>
      <w:pPr>
        <w:jc w:val="center"/>
      </w:pPr>
      <w:r>
        <w:t>76 On the cushion's velvet lining that the lamp-light gloated o'er,</w:t>
      </w:r>
    </w:p>
    <w:p>
      <w:pPr>
        <w:jc w:val="center"/>
      </w:pPr>
      <w:r>
        <w:t>77 But whose velvetviolet lining with the lamp-light gloating o'er,</w:t>
      </w:r>
    </w:p>
    <w:p>
      <w:pPr>
        <w:jc w:val="center"/>
      </w:pPr>
      <w:r>
        <w:t>78 She shall press, ah, nevermore!</w:t>
      </w:r>
    </w:p>
    <w:p>
      <w:pPr>
        <w:jc w:val="center"/>
      </w:pPr>
      <w:r>
        <w:t>79 Then, methought, the air grew denser, perfumed from an unseen censer</w:t>
      </w:r>
    </w:p>
    <w:p>
      <w:pPr>
        <w:jc w:val="center"/>
      </w:pPr>
      <w:r>
        <w:t>80 Swung by seraphim whose foot-falls tinkled on the tufted floor.</w:t>
      </w:r>
    </w:p>
    <w:p>
      <w:pPr>
        <w:jc w:val="center"/>
      </w:pPr>
      <w:r>
        <w:t>81 "Wretch," I cried, "thy God hath lent thee — by these angels he hath sent thee</w:t>
      </w:r>
    </w:p>
    <w:p>
      <w:pPr>
        <w:jc w:val="center"/>
      </w:pPr>
      <w:r>
        <w:t>82 Respite — respite and nepenthe, from thy memories of Lenore;</w:t>
      </w:r>
    </w:p>
    <w:p>
      <w:pPr>
        <w:jc w:val="center"/>
      </w:pPr>
      <w:r>
        <w:t>83 Quaff, oh quaff this kind nepenthe and forget this lost Lenore!"</w:t>
      </w:r>
    </w:p>
    <w:p>
      <w:pPr>
        <w:jc w:val="center"/>
      </w:pPr>
      <w:r>
        <w:t>84 Quoth the Raven "Nevermore."</w:t>
      </w:r>
    </w:p>
    <w:p>
      <w:pPr>
        <w:jc w:val="center"/>
      </w:pPr>
      <w:r>
        <w:t>85 "Prophet!" said I, "thing of evil! — prophet still, if bird or devil! —</w:t>
      </w:r>
    </w:p>
    <w:p>
      <w:pPr>
        <w:jc w:val="center"/>
      </w:pPr>
      <w:r>
        <w:t>86 Whether Tempter sent, or whether tempest tossed thee here ashore,</w:t>
      </w:r>
    </w:p>
    <w:p>
      <w:pPr>
        <w:jc w:val="center"/>
      </w:pPr>
      <w:r>
        <w:t>87 Desolate yet all undaunted, on this desert land enchanted —</w:t>
      </w:r>
    </w:p>
    <w:p>
      <w:pPr>
        <w:jc w:val="center"/>
      </w:pPr>
      <w:r>
        <w:t>88 On this home by Horror haunted — tell me truly, I implore —</w:t>
      </w:r>
    </w:p>
    <w:p>
      <w:pPr>
        <w:jc w:val="center"/>
      </w:pPr>
      <w:r>
        <w:t>89 Is there — is there balm in Gilead? — tell me — tell me, I implore!"</w:t>
      </w:r>
    </w:p>
    <w:p>
      <w:pPr>
        <w:jc w:val="center"/>
      </w:pPr>
      <w:r>
        <w:t>90 Quoth the Raven "Nevermore."</w:t>
      </w:r>
    </w:p>
    <w:p>
      <w:pPr>
        <w:jc w:val="center"/>
      </w:pPr>
      <w:r>
        <w:t>91 "Prophet!" said I, "thing of evil! — prophet still, if bird or devil!</w:t>
      </w:r>
    </w:p>
    <w:p>
      <w:pPr>
        <w:jc w:val="center"/>
      </w:pPr>
      <w:r>
        <w:t>92 By that Heaven that bends above us — by that God we both adore —</w:t>
      </w:r>
    </w:p>
    <w:p>
      <w:pPr>
        <w:jc w:val="center"/>
      </w:pPr>
      <w:r>
        <w:t>93 Tell this soul with sorrow laden if, within the distant Aidenn,</w:t>
      </w:r>
    </w:p>
    <w:p>
      <w:pPr>
        <w:jc w:val="center"/>
      </w:pPr>
      <w:r>
        <w:t>94 It shall clasp a sainted maiden whom the angels name Lenore —</w:t>
      </w:r>
    </w:p>
    <w:p>
      <w:pPr>
        <w:jc w:val="center"/>
      </w:pPr>
      <w:r>
        <w:t>95 Clasp a rare and radiant maiden whom the angels name Lenore."</w:t>
      </w:r>
    </w:p>
    <w:p>
      <w:pPr>
        <w:jc w:val="center"/>
      </w:pPr>
      <w:r>
        <w:t>96 Quoth the Raven "Nevermore."</w:t>
      </w:r>
    </w:p>
    <w:p>
      <w:pPr>
        <w:jc w:val="center"/>
      </w:pPr>
      <w:r>
        <w:t>97 "Be that word our sign of parting, bird or fiend!" I shrieked, upstarting —</w:t>
      </w:r>
    </w:p>
    <w:p>
      <w:pPr>
        <w:jc w:val="center"/>
      </w:pPr>
      <w:r>
        <w:t>98 "Get thee back into the tempest and the Night's Plutonian shore!</w:t>
      </w:r>
    </w:p>
    <w:p>
      <w:pPr>
        <w:jc w:val="center"/>
      </w:pPr>
      <w:r>
        <w:t>99 Leave no black plume as a token of that lie thy soul hath spoken!</w:t>
      </w:r>
    </w:p>
    <w:p>
      <w:pPr>
        <w:jc w:val="center"/>
      </w:pPr>
      <w:r>
        <w:t>100 Leave my loneliness unbroken! — quit the bust above my door!</w:t>
      </w:r>
    </w:p>
    <w:p>
      <w:pPr>
        <w:jc w:val="center"/>
      </w:pPr>
      <w:r>
        <w:t>101 Take thy beak from out my heart, and take thy form from off my door!"</w:t>
      </w:r>
    </w:p>
    <w:p>
      <w:pPr>
        <w:jc w:val="center"/>
      </w:pPr>
      <w:r>
        <w:t>102 Quoth the Raven "Nevermore."</w:t>
      </w:r>
    </w:p>
    <w:p>
      <w:pPr>
        <w:jc w:val="center"/>
      </w:pPr>
      <w:r>
        <w:t>103 And the Raven, never flitting, still is sitting, still is sitting</w:t>
      </w:r>
    </w:p>
    <w:p>
      <w:pPr>
        <w:jc w:val="center"/>
      </w:pPr>
      <w:r>
        <w:t>104 On the pallid bust of Pallas just above my chamber door;</w:t>
      </w:r>
    </w:p>
    <w:p>
      <w:pPr>
        <w:jc w:val="center"/>
      </w:pPr>
      <w:r>
        <w:t>105 And his eyes have all the seeming of a demon's that is dreaming,</w:t>
      </w:r>
    </w:p>
    <w:p>
      <w:pPr>
        <w:jc w:val="center"/>
      </w:pPr>
      <w:r>
        <w:t>106 And the lamp-light o'er him streaming throws his shadow on the floor;</w:t>
      </w:r>
    </w:p>
    <w:p>
      <w:pPr>
        <w:jc w:val="center"/>
      </w:pPr>
      <w:r>
        <w:t>107 And my soul from out that shadow that lies floating on the floor</w:t>
      </w:r>
    </w:p>
    <w:p>
      <w:pPr>
        <w:jc w:val="center"/>
      </w:pPr>
      <w:r>
        <w:t>108 Shall be lifted — nevermore!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